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2750" w:rsidRDefault="00000000">
      <w:pPr>
        <w:pStyle w:val="Title"/>
      </w:pPr>
      <w:r>
        <w:t>Blazedemo Flight Booking - Bug Report (In-depth Manual Testing)</w:t>
      </w:r>
    </w:p>
    <w:p w:rsidR="00FF2750" w:rsidRDefault="00000000">
      <w:r>
        <w:t>Project: Blazedemo Flight Booking Demo</w:t>
      </w:r>
    </w:p>
    <w:p w:rsidR="00FF2750" w:rsidRDefault="00000000">
      <w:r>
        <w:t>Module: Flight Search &amp; Booking</w:t>
      </w:r>
    </w:p>
    <w:p w:rsidR="00FF2750" w:rsidRDefault="00FF2750"/>
    <w:p w:rsidR="00FF2750" w:rsidRDefault="00000000">
      <w:pPr>
        <w:pStyle w:val="Heading1"/>
      </w:pPr>
      <w:r>
        <w:t>Defect ID: FBZ-001</w:t>
      </w:r>
    </w:p>
    <w:p w:rsidR="00FF2750" w:rsidRDefault="00000000">
      <w:r>
        <w:t>Related Test Case: FB_001</w:t>
      </w:r>
    </w:p>
    <w:p w:rsidR="00FF2750" w:rsidRDefault="00000000">
      <w:r>
        <w:t>Title/Summary: Search returns flights with mismatched origin/destination</w:t>
      </w:r>
    </w:p>
    <w:p w:rsidR="00FF2750" w:rsidRDefault="00000000">
      <w:r>
        <w:t>Steps to Reproduce:</w:t>
      </w:r>
      <w:r>
        <w:br/>
        <w:t>1. Open Blazedemo</w:t>
      </w:r>
      <w:r>
        <w:br/>
        <w:t>2. Select origin = 'Boston', destination = 'New York'</w:t>
      </w:r>
      <w:r>
        <w:br/>
        <w:t>3. Click 'Find Flights'</w:t>
      </w:r>
      <w:r>
        <w:br/>
        <w:t>4. Observe results</w:t>
      </w:r>
    </w:p>
    <w:p w:rsidR="00FF2750" w:rsidRDefault="00000000">
      <w:r>
        <w:t>Expected Result: Only flights from Boston to New York are displayed</w:t>
      </w:r>
    </w:p>
    <w:p w:rsidR="00FF2750" w:rsidRDefault="00000000">
      <w:r>
        <w:t>Actual Result: Results include flights from other origins or destinations in some runs</w:t>
      </w:r>
    </w:p>
    <w:p w:rsidR="00FF2750" w:rsidRDefault="00000000">
      <w:r>
        <w:t>Severity: High</w:t>
      </w:r>
    </w:p>
    <w:p w:rsidR="00FF2750" w:rsidRDefault="00000000">
      <w:r>
        <w:t>Status: Open</w:t>
      </w:r>
    </w:p>
    <w:p w:rsidR="005A1786" w:rsidRDefault="005A1786"/>
    <w:p w:rsidR="005A1786" w:rsidRDefault="005A1786"/>
    <w:p w:rsidR="00FF2750" w:rsidRDefault="00000000">
      <w:pPr>
        <w:pStyle w:val="Heading1"/>
      </w:pPr>
      <w:r>
        <w:t>Defect ID: FBZ-002</w:t>
      </w:r>
    </w:p>
    <w:p w:rsidR="00FF2750" w:rsidRDefault="00000000">
      <w:r>
        <w:t>Related Test Case: FB_002</w:t>
      </w:r>
    </w:p>
    <w:p w:rsidR="00FF2750" w:rsidRDefault="00000000">
      <w:r>
        <w:t>Title/Summary: Flight price changes between listing and booking confirmation</w:t>
      </w:r>
    </w:p>
    <w:p w:rsidR="00FF2750" w:rsidRDefault="00000000">
      <w:r>
        <w:t>Steps to Reproduce:</w:t>
      </w:r>
      <w:r>
        <w:br/>
        <w:t>1. Search flights</w:t>
      </w:r>
      <w:r>
        <w:br/>
        <w:t>2. Note price in listing</w:t>
      </w:r>
      <w:r>
        <w:br/>
        <w:t>3. Click 'Choose This Flight' and proceed to purchase</w:t>
      </w:r>
      <w:r>
        <w:br/>
        <w:t>4. Compare price on purchase page and confirmation</w:t>
      </w:r>
    </w:p>
    <w:p w:rsidR="00FF2750" w:rsidRDefault="00000000">
      <w:r>
        <w:lastRenderedPageBreak/>
        <w:t>Expected Result: Price should remain consistent throughout the flow</w:t>
      </w:r>
    </w:p>
    <w:p w:rsidR="00FF2750" w:rsidRDefault="00000000">
      <w:r>
        <w:t>Actual Result: Purchase page shows a different price (higher) than listing for some flights</w:t>
      </w:r>
    </w:p>
    <w:p w:rsidR="00FF2750" w:rsidRDefault="00000000">
      <w:r>
        <w:t>Severity: Critical</w:t>
      </w:r>
    </w:p>
    <w:p w:rsidR="00FF2750" w:rsidRDefault="00000000">
      <w:r>
        <w:t>Status: Open</w:t>
      </w:r>
    </w:p>
    <w:p w:rsidR="00FF2750" w:rsidRDefault="00FF2750"/>
    <w:p w:rsidR="00FF2750" w:rsidRDefault="00000000">
      <w:pPr>
        <w:pStyle w:val="Heading1"/>
      </w:pPr>
      <w:r>
        <w:t>Defect ID: FBZ-003</w:t>
      </w:r>
    </w:p>
    <w:p w:rsidR="00FF2750" w:rsidRDefault="00000000">
      <w:r>
        <w:t>Related Test Case: FB_003</w:t>
      </w:r>
    </w:p>
    <w:p w:rsidR="00FF2750" w:rsidRDefault="00000000">
      <w:r>
        <w:t>Title/Summary: Booking confirmation not displayed after successful payment (UI missing)</w:t>
      </w:r>
    </w:p>
    <w:p w:rsidR="00FF2750" w:rsidRDefault="00000000">
      <w:r>
        <w:t>Steps to Reproduce:</w:t>
      </w:r>
      <w:r>
        <w:br/>
        <w:t>1. Fill passenger/payment details</w:t>
      </w:r>
      <w:r>
        <w:br/>
        <w:t>2. Click 'Purchase'</w:t>
      </w:r>
      <w:r>
        <w:br/>
        <w:t>3. Observe confirmation page/modal</w:t>
      </w:r>
    </w:p>
    <w:p w:rsidR="00FF2750" w:rsidRDefault="00000000">
      <w:r>
        <w:t>Expected Result: Clear booking confirmation with booking ID and details is displayed</w:t>
      </w:r>
    </w:p>
    <w:p w:rsidR="00FF2750" w:rsidRDefault="00000000">
      <w:r>
        <w:t>Actual Result: Page reloads but no confirmation shown; unclear if booking succeeded</w:t>
      </w:r>
    </w:p>
    <w:p w:rsidR="00FF2750" w:rsidRDefault="00000000">
      <w:r>
        <w:t>Severity: Critical</w:t>
      </w:r>
    </w:p>
    <w:p w:rsidR="00FF2750" w:rsidRDefault="00000000">
      <w:r>
        <w:t>Status: Open</w:t>
      </w:r>
    </w:p>
    <w:p w:rsidR="005A1786" w:rsidRDefault="005A1786"/>
    <w:p w:rsidR="005A1786" w:rsidRDefault="005A1786"/>
    <w:p w:rsidR="005A1786" w:rsidRDefault="005A1786"/>
    <w:p w:rsidR="00FF2750" w:rsidRDefault="00000000">
      <w:pPr>
        <w:pStyle w:val="Heading1"/>
      </w:pPr>
      <w:r>
        <w:t>Defect ID: FBZ-004</w:t>
      </w:r>
    </w:p>
    <w:p w:rsidR="00FF2750" w:rsidRDefault="00000000">
      <w:r>
        <w:t>Related Test Case: FB_004</w:t>
      </w:r>
    </w:p>
    <w:p w:rsidR="00FF2750" w:rsidRDefault="00000000">
      <w:r>
        <w:t>Title/Summary: Passenger name field accepts numeric/special characters</w:t>
      </w:r>
    </w:p>
    <w:p w:rsidR="00FF2750" w:rsidRDefault="00000000">
      <w:r>
        <w:t>Steps to Reproduce:</w:t>
      </w:r>
      <w:r>
        <w:br/>
        <w:t>1. On purchase page, enter '12345' or '@@@' in 'Name' field</w:t>
      </w:r>
      <w:r>
        <w:br/>
        <w:t>2. Submit purchase</w:t>
      </w:r>
    </w:p>
    <w:p w:rsidR="00FF2750" w:rsidRDefault="00000000">
      <w:r>
        <w:t>Expected Result: Input validation should prevent purely numeric or special-character names</w:t>
      </w:r>
    </w:p>
    <w:p w:rsidR="00FF2750" w:rsidRDefault="00000000">
      <w:r>
        <w:t>Actual Result: Form accepts invalid names and proceeds</w:t>
      </w:r>
    </w:p>
    <w:p w:rsidR="00FF2750" w:rsidRDefault="00000000">
      <w:r>
        <w:lastRenderedPageBreak/>
        <w:t>Severity: Medium</w:t>
      </w:r>
    </w:p>
    <w:p w:rsidR="00FF2750" w:rsidRDefault="00000000">
      <w:r>
        <w:t>Status: Open</w:t>
      </w:r>
    </w:p>
    <w:p w:rsidR="005A1786" w:rsidRDefault="005A1786"/>
    <w:p w:rsidR="005A1786" w:rsidRDefault="005A1786"/>
    <w:p w:rsidR="005A1786" w:rsidRDefault="005A1786"/>
    <w:p w:rsidR="00FF2750" w:rsidRDefault="00000000">
      <w:pPr>
        <w:pStyle w:val="Heading1"/>
      </w:pPr>
      <w:r>
        <w:t>Defect ID: FBZ-005</w:t>
      </w:r>
    </w:p>
    <w:p w:rsidR="00FF2750" w:rsidRDefault="00000000">
      <w:r>
        <w:t>Related Test Case: FB_005</w:t>
      </w:r>
    </w:p>
    <w:p w:rsidR="00FF2750" w:rsidRDefault="00000000">
      <w:r>
        <w:t>Title/Summary: Credit card number field allows short/invalid numbers</w:t>
      </w:r>
    </w:p>
    <w:p w:rsidR="00FF2750" w:rsidRDefault="00000000">
      <w:r>
        <w:t>Steps to Reproduce:</w:t>
      </w:r>
      <w:r>
        <w:br/>
        <w:t>1. Enter '1234' as credit card number on purchase page</w:t>
      </w:r>
      <w:r>
        <w:br/>
        <w:t>2. Click 'Purchase'</w:t>
      </w:r>
    </w:p>
    <w:p w:rsidR="00FF2750" w:rsidRDefault="00000000">
      <w:r>
        <w:t>Expected Result: Validation should reject invalid/short card numbers and show error</w:t>
      </w:r>
    </w:p>
    <w:p w:rsidR="00FF2750" w:rsidRDefault="00000000">
      <w:r>
        <w:t>Actual Result: Form accepts the invalid number and attempts booking</w:t>
      </w:r>
    </w:p>
    <w:p w:rsidR="00FF2750" w:rsidRDefault="00000000">
      <w:r>
        <w:t>Severity: High</w:t>
      </w:r>
    </w:p>
    <w:p w:rsidR="00FF2750" w:rsidRDefault="00000000">
      <w:r>
        <w:t>Status: Open</w:t>
      </w:r>
    </w:p>
    <w:p w:rsidR="005A1786" w:rsidRDefault="005A1786"/>
    <w:p w:rsidR="005A1786" w:rsidRDefault="005A1786"/>
    <w:p w:rsidR="005A1786" w:rsidRDefault="005A1786"/>
    <w:p w:rsidR="005A1786" w:rsidRDefault="005A1786"/>
    <w:p w:rsidR="00FF2750" w:rsidRDefault="00000000">
      <w:pPr>
        <w:pStyle w:val="Heading1"/>
      </w:pPr>
      <w:r>
        <w:t>Defect ID: FBZ-006</w:t>
      </w:r>
    </w:p>
    <w:p w:rsidR="00FF2750" w:rsidRDefault="00000000">
      <w:r>
        <w:t>Related Test Case: FB_006</w:t>
      </w:r>
    </w:p>
    <w:p w:rsidR="00FF2750" w:rsidRDefault="00000000">
      <w:r>
        <w:t>Title/Summary: Return to search loses previously selected filters (state not preserved)</w:t>
      </w:r>
    </w:p>
    <w:p w:rsidR="00FF2750" w:rsidRDefault="00000000">
      <w:r>
        <w:t>Steps to Reproduce:</w:t>
      </w:r>
      <w:r>
        <w:br/>
        <w:t>1. Search flights with specific origin/destination</w:t>
      </w:r>
      <w:r>
        <w:br/>
        <w:t>2. Click a flight and then click 'Back'</w:t>
      </w:r>
      <w:r>
        <w:br/>
        <w:t>3. Observe search form</w:t>
      </w:r>
    </w:p>
    <w:p w:rsidR="00FF2750" w:rsidRDefault="00000000">
      <w:r>
        <w:t>Expected Result: Search form should retain previous selections and results (or show the result list)</w:t>
      </w:r>
    </w:p>
    <w:p w:rsidR="00FF2750" w:rsidRDefault="00000000">
      <w:r>
        <w:lastRenderedPageBreak/>
        <w:t>Actual Result: Selections are reset and user must re-enter search criteria</w:t>
      </w:r>
    </w:p>
    <w:p w:rsidR="00FF2750" w:rsidRDefault="00000000">
      <w:r>
        <w:t>Severity: Medium</w:t>
      </w:r>
    </w:p>
    <w:p w:rsidR="00FF2750" w:rsidRDefault="00000000">
      <w:r>
        <w:t>Status: Open</w:t>
      </w:r>
    </w:p>
    <w:p w:rsidR="00FF2750" w:rsidRDefault="00FF2750"/>
    <w:p w:rsidR="00A3059F" w:rsidRDefault="00A3059F"/>
    <w:p w:rsidR="00A3059F" w:rsidRDefault="00A3059F" w:rsidP="00A3059F">
      <w:pPr>
        <w:pStyle w:val="Title"/>
      </w:pPr>
      <w:r>
        <w:t xml:space="preserve">Blazedemo Flight Search </w:t>
      </w:r>
    </w:p>
    <w:p w:rsidR="00A3059F" w:rsidRDefault="00A3059F" w:rsidP="00A3059F">
      <w:r>
        <w:t>Project: Blazedemo Flight Booking Demo</w:t>
      </w:r>
    </w:p>
    <w:p w:rsidR="00A3059F" w:rsidRDefault="00A3059F" w:rsidP="00A3059F">
      <w:r>
        <w:t>Module: Flight Search</w:t>
      </w:r>
    </w:p>
    <w:p w:rsidR="00A3059F" w:rsidRDefault="00A3059F" w:rsidP="00A3059F"/>
    <w:p w:rsidR="00A3059F" w:rsidRDefault="00A3059F" w:rsidP="00A3059F"/>
    <w:p w:rsidR="00A3059F" w:rsidRDefault="00A3059F" w:rsidP="00A3059F">
      <w:pPr>
        <w:pStyle w:val="Heading1"/>
      </w:pPr>
      <w:r>
        <w:t>Defect ID: FBZ-010</w:t>
      </w:r>
    </w:p>
    <w:p w:rsidR="00A3059F" w:rsidRDefault="00A3059F" w:rsidP="00A3059F">
      <w:r>
        <w:t>Related Test Case: FS_001</w:t>
      </w:r>
    </w:p>
    <w:p w:rsidR="00A3059F" w:rsidRDefault="00A3059F" w:rsidP="00A3059F">
      <w:r>
        <w:t>Title/Summary: Search allows same origin and destination (no validation)</w:t>
      </w:r>
    </w:p>
    <w:p w:rsidR="00A3059F" w:rsidRDefault="00A3059F" w:rsidP="00A3059F">
      <w:r>
        <w:t>Steps to Reproduce:</w:t>
      </w:r>
      <w:r>
        <w:br/>
        <w:t>1. Open Blazedemo search</w:t>
      </w:r>
      <w:r>
        <w:br/>
        <w:t>2. Set Origin = Boston, Destination = Boston</w:t>
      </w:r>
      <w:r>
        <w:br/>
        <w:t>3. Click 'Find Flights'</w:t>
      </w:r>
    </w:p>
    <w:p w:rsidR="00A3059F" w:rsidRDefault="00A3059F" w:rsidP="00A3059F">
      <w:r>
        <w:t>Expected Result: System should warn or prevent searching with same origin and destination</w:t>
      </w:r>
    </w:p>
    <w:p w:rsidR="00A3059F" w:rsidRDefault="00A3059F" w:rsidP="00A3059F">
      <w:r>
        <w:t>Actual Result: Search returns results or behaves unpredictably without warning</w:t>
      </w:r>
    </w:p>
    <w:p w:rsidR="00A3059F" w:rsidRDefault="00A3059F" w:rsidP="00A3059F">
      <w:r>
        <w:t>Severity: Medium</w:t>
      </w:r>
    </w:p>
    <w:p w:rsidR="00A3059F" w:rsidRDefault="00A3059F" w:rsidP="00A3059F">
      <w:r>
        <w:t>Status: Open</w:t>
      </w:r>
    </w:p>
    <w:p w:rsidR="00A3059F" w:rsidRDefault="00A3059F" w:rsidP="00A3059F">
      <w:pPr>
        <w:pStyle w:val="Heading1"/>
      </w:pPr>
      <w:r>
        <w:t>Defect ID: FBZ-011</w:t>
      </w:r>
    </w:p>
    <w:p w:rsidR="00A3059F" w:rsidRDefault="00A3059F" w:rsidP="00A3059F">
      <w:r>
        <w:t>Related Test Case: FS_002</w:t>
      </w:r>
    </w:p>
    <w:p w:rsidR="00A3059F" w:rsidRDefault="00A3059F" w:rsidP="00A3059F">
      <w:r>
        <w:t>Title/Summary: Return date earlier than departure accepted (if return exists)</w:t>
      </w:r>
    </w:p>
    <w:p w:rsidR="00A3059F" w:rsidRDefault="00A3059F" w:rsidP="00A3059F">
      <w:r>
        <w:lastRenderedPageBreak/>
        <w:t>Steps to Reproduce:</w:t>
      </w:r>
      <w:r>
        <w:br/>
        <w:t>1. Choose round-trip, set return date earlier than departure</w:t>
      </w:r>
      <w:r>
        <w:br/>
        <w:t>2. Click search/book</w:t>
      </w:r>
    </w:p>
    <w:p w:rsidR="00A3059F" w:rsidRDefault="00A3059F" w:rsidP="00A3059F">
      <w:r>
        <w:t>Expected Result: Validation error should be shown preventing incorrect date selection</w:t>
      </w:r>
    </w:p>
    <w:p w:rsidR="00A3059F" w:rsidRDefault="00A3059F" w:rsidP="00A3059F">
      <w:r>
        <w:t>Actual Result: Form accepts dates or fails later in flow without clear message</w:t>
      </w:r>
    </w:p>
    <w:p w:rsidR="00A3059F" w:rsidRDefault="00A3059F" w:rsidP="00A3059F">
      <w:r>
        <w:t>Severity: High</w:t>
      </w:r>
    </w:p>
    <w:p w:rsidR="00A3059F" w:rsidRDefault="00A3059F" w:rsidP="00A3059F">
      <w:r>
        <w:t>Status: Open</w:t>
      </w:r>
    </w:p>
    <w:p w:rsidR="00A3059F" w:rsidRDefault="00A3059F" w:rsidP="00A3059F">
      <w:pPr>
        <w:pStyle w:val="Heading1"/>
      </w:pPr>
      <w:r>
        <w:t>Defect ID: FBZ-012</w:t>
      </w:r>
    </w:p>
    <w:p w:rsidR="00A3059F" w:rsidRDefault="00A3059F" w:rsidP="00A3059F">
      <w:r>
        <w:t>Related Test Case: FS_003</w:t>
      </w:r>
    </w:p>
    <w:p w:rsidR="00A3059F" w:rsidRDefault="00A3059F" w:rsidP="00A3059F">
      <w:r>
        <w:t>Title/Summary: Search results contain duplicate flight entries</w:t>
      </w:r>
    </w:p>
    <w:p w:rsidR="00A3059F" w:rsidRDefault="00A3059F" w:rsidP="00A3059F">
      <w:r>
        <w:t>Steps to Reproduce:</w:t>
      </w:r>
      <w:r>
        <w:br/>
        <w:t>1. Search for route X-&gt;Y</w:t>
      </w:r>
      <w:r>
        <w:br/>
        <w:t>2. Observe results list for duplicates</w:t>
      </w:r>
    </w:p>
    <w:p w:rsidR="00A3059F" w:rsidRDefault="00A3059F" w:rsidP="00A3059F">
      <w:r>
        <w:t>Expected Result: Each flight should appear once</w:t>
      </w:r>
    </w:p>
    <w:p w:rsidR="00A3059F" w:rsidRDefault="00A3059F" w:rsidP="00A3059F">
      <w:r>
        <w:t>Actual Result: Same flight appears multiple times in some searches</w:t>
      </w:r>
    </w:p>
    <w:p w:rsidR="00A3059F" w:rsidRDefault="00A3059F" w:rsidP="00A3059F">
      <w:r>
        <w:t>Severity: Medium</w:t>
      </w:r>
    </w:p>
    <w:p w:rsidR="00A3059F" w:rsidRDefault="00A3059F" w:rsidP="00A3059F">
      <w:r>
        <w:t>Status: Open</w:t>
      </w:r>
    </w:p>
    <w:p w:rsidR="00A3059F" w:rsidRDefault="00A3059F" w:rsidP="00A3059F">
      <w:pPr>
        <w:pStyle w:val="Heading1"/>
      </w:pPr>
      <w:r>
        <w:t>Defect ID: FBZ-013</w:t>
      </w:r>
    </w:p>
    <w:p w:rsidR="00A3059F" w:rsidRDefault="00A3059F" w:rsidP="00A3059F">
      <w:r>
        <w:t>Related Test Case: FS_004</w:t>
      </w:r>
    </w:p>
    <w:p w:rsidR="00A3059F" w:rsidRDefault="00A3059F" w:rsidP="00A3059F">
      <w:r>
        <w:t>Title/Summary: Sorting by price does not sort correctly (ascending/descending mismatch)</w:t>
      </w:r>
    </w:p>
    <w:p w:rsidR="00A3059F" w:rsidRDefault="00A3059F" w:rsidP="00A3059F">
      <w:r>
        <w:t>Steps to Reproduce:</w:t>
      </w:r>
      <w:r>
        <w:br/>
        <w:t>1. Search results</w:t>
      </w:r>
      <w:r>
        <w:br/>
        <w:t>2. Click 'Sort by Price' ascending</w:t>
      </w:r>
      <w:r>
        <w:br/>
        <w:t>3. Verify order</w:t>
      </w:r>
    </w:p>
    <w:p w:rsidR="00A3059F" w:rsidRDefault="00A3059F" w:rsidP="00A3059F">
      <w:r>
        <w:t>Expected Result: Results sorted by price ascending</w:t>
      </w:r>
    </w:p>
    <w:p w:rsidR="00A3059F" w:rsidRDefault="00A3059F" w:rsidP="00A3059F">
      <w:r>
        <w:t>Actual Result: Order is inconsistent or uses string sort leading to incorrect order</w:t>
      </w:r>
    </w:p>
    <w:p w:rsidR="00A3059F" w:rsidRDefault="00A3059F" w:rsidP="00A3059F">
      <w:r>
        <w:t>Severity: High</w:t>
      </w:r>
    </w:p>
    <w:p w:rsidR="00A3059F" w:rsidRDefault="00A3059F" w:rsidP="00A3059F">
      <w:r>
        <w:t>Status: Open</w:t>
      </w:r>
    </w:p>
    <w:p w:rsidR="00A3059F" w:rsidRDefault="00A3059F" w:rsidP="00A3059F">
      <w:pPr>
        <w:pStyle w:val="Heading1"/>
      </w:pPr>
      <w:r>
        <w:lastRenderedPageBreak/>
        <w:t>Defect ID: FBZ-014</w:t>
      </w:r>
    </w:p>
    <w:p w:rsidR="00A3059F" w:rsidRDefault="00A3059F" w:rsidP="00A3059F">
      <w:r>
        <w:t>Related Test Case: FS_005</w:t>
      </w:r>
    </w:p>
    <w:p w:rsidR="00A3059F" w:rsidRDefault="00A3059F" w:rsidP="00A3059F">
      <w:r>
        <w:t>Title/Summary: Special characters in origin/destination break search or return 0 results</w:t>
      </w:r>
    </w:p>
    <w:p w:rsidR="00A3059F" w:rsidRDefault="00A3059F" w:rsidP="00A3059F">
      <w:r>
        <w:t>Steps to Reproduce:</w:t>
      </w:r>
      <w:r>
        <w:br/>
        <w:t>1. Enter origin 'B@ston' or non-ASCII characters</w:t>
      </w:r>
      <w:r>
        <w:br/>
        <w:t>2. Click 'Find Flights'</w:t>
      </w:r>
    </w:p>
    <w:p w:rsidR="00A3059F" w:rsidRDefault="00A3059F" w:rsidP="00A3059F">
      <w:r>
        <w:t>Expected Result: Input sanitized; either show no matches or helpful validation</w:t>
      </w:r>
    </w:p>
    <w:p w:rsidR="00A3059F" w:rsidRDefault="00A3059F" w:rsidP="00A3059F">
      <w:r>
        <w:t>Actual Result: Search fails silently or returns unrelated results</w:t>
      </w:r>
    </w:p>
    <w:p w:rsidR="00A3059F" w:rsidRDefault="00A3059F" w:rsidP="00A3059F">
      <w:r>
        <w:t>Severity: Low</w:t>
      </w:r>
    </w:p>
    <w:p w:rsidR="00A3059F" w:rsidRDefault="00A3059F" w:rsidP="00A3059F">
      <w:r>
        <w:t>Status: Open</w:t>
      </w:r>
    </w:p>
    <w:p w:rsidR="00A3059F" w:rsidRDefault="00A3059F" w:rsidP="00A3059F">
      <w:pPr>
        <w:pStyle w:val="Heading1"/>
      </w:pPr>
      <w:r>
        <w:t>Defect ID: FBZ-015</w:t>
      </w:r>
    </w:p>
    <w:p w:rsidR="00A3059F" w:rsidRDefault="00A3059F" w:rsidP="00A3059F">
      <w:r>
        <w:t>Related Test Case: FS_006</w:t>
      </w:r>
    </w:p>
    <w:p w:rsidR="00A3059F" w:rsidRDefault="00A3059F" w:rsidP="00A3059F">
      <w:r>
        <w:t>Title/Summary: Pagination/next controls missing when many results exist</w:t>
      </w:r>
    </w:p>
    <w:p w:rsidR="00A3059F" w:rsidRDefault="00A3059F" w:rsidP="00A3059F">
      <w:r>
        <w:t>Steps to Reproduce:</w:t>
      </w:r>
      <w:r>
        <w:br/>
        <w:t>1. Search a route with many flights</w:t>
      </w:r>
      <w:r>
        <w:br/>
        <w:t>2. Try to navigate to view more results</w:t>
      </w:r>
    </w:p>
    <w:p w:rsidR="00A3059F" w:rsidRDefault="00A3059F" w:rsidP="00A3059F">
      <w:r>
        <w:t>Expected Result: Pagination or 'Load more' controls present and work</w:t>
      </w:r>
    </w:p>
    <w:p w:rsidR="00A3059F" w:rsidRDefault="00A3059F" w:rsidP="00A3059F">
      <w:r>
        <w:t>Actual Result: Cannot access additional results; some flights unreachable</w:t>
      </w:r>
    </w:p>
    <w:p w:rsidR="00A3059F" w:rsidRDefault="00A3059F" w:rsidP="00A3059F">
      <w:r>
        <w:t>Severity: Medium</w:t>
      </w:r>
    </w:p>
    <w:p w:rsidR="00A3059F" w:rsidRDefault="00A3059F" w:rsidP="00A3059F">
      <w:r>
        <w:t>Status: Open</w:t>
      </w:r>
    </w:p>
    <w:p w:rsidR="009B2CE0" w:rsidRDefault="009B2CE0" w:rsidP="00A3059F"/>
    <w:p w:rsidR="009B2CE0" w:rsidRDefault="009B2CE0" w:rsidP="00A3059F"/>
    <w:p w:rsidR="009B2CE0" w:rsidRDefault="009B2CE0" w:rsidP="00A3059F"/>
    <w:p w:rsidR="009B2CE0" w:rsidRDefault="009B2CE0" w:rsidP="00A3059F"/>
    <w:p w:rsidR="009B2CE0" w:rsidRDefault="009B2CE0" w:rsidP="00A3059F"/>
    <w:p w:rsidR="00A3059F" w:rsidRDefault="00A3059F"/>
    <w:p w:rsidR="009B2CE0" w:rsidRDefault="009B2CE0" w:rsidP="009B2CE0">
      <w:pPr>
        <w:pStyle w:val="Title"/>
      </w:pPr>
      <w:r>
        <w:lastRenderedPageBreak/>
        <w:t xml:space="preserve">Blazedemo Payment Process - Bug Report </w:t>
      </w:r>
    </w:p>
    <w:p w:rsidR="009B2CE0" w:rsidRDefault="009B2CE0" w:rsidP="009B2CE0">
      <w:r>
        <w:t>Project: Blazedemo Flight Booking Demo</w:t>
      </w:r>
    </w:p>
    <w:p w:rsidR="009B2CE0" w:rsidRDefault="009B2CE0" w:rsidP="009B2CE0">
      <w:r>
        <w:t>Module: Payment Process</w:t>
      </w:r>
    </w:p>
    <w:p w:rsidR="009B2CE0" w:rsidRDefault="009B2CE0" w:rsidP="009B2CE0"/>
    <w:p w:rsidR="009B2CE0" w:rsidRDefault="009B2CE0" w:rsidP="009B2CE0">
      <w:pPr>
        <w:pStyle w:val="Heading1"/>
      </w:pPr>
      <w:r>
        <w:t>Defect ID: FBZ-022</w:t>
      </w:r>
    </w:p>
    <w:p w:rsidR="009B2CE0" w:rsidRDefault="009B2CE0" w:rsidP="009B2CE0">
      <w:r>
        <w:t>Related Test Case: PP_001</w:t>
      </w:r>
    </w:p>
    <w:p w:rsidR="009B2CE0" w:rsidRDefault="009B2CE0" w:rsidP="009B2CE0">
      <w:r>
        <w:t>Title/Summary: Payment accepted with expired card date</w:t>
      </w:r>
    </w:p>
    <w:p w:rsidR="009B2CE0" w:rsidRDefault="009B2CE0" w:rsidP="009B2CE0">
      <w:r>
        <w:t>Steps to Reproduce:</w:t>
      </w:r>
      <w:r>
        <w:br/>
        <w:t>1. Choose a flight and go to payment</w:t>
      </w:r>
      <w:r>
        <w:br/>
        <w:t>2. Enter a card with past expiry (e.g., 01/2020)</w:t>
      </w:r>
      <w:r>
        <w:br/>
        <w:t>3. Click 'Purchase'</w:t>
      </w:r>
      <w:r>
        <w:br/>
        <w:t>4. Observe result</w:t>
      </w:r>
    </w:p>
    <w:p w:rsidR="009B2CE0" w:rsidRDefault="009B2CE0" w:rsidP="009B2CE0">
      <w:r>
        <w:t>Expected Result: System should reject expired card and show error</w:t>
      </w:r>
    </w:p>
    <w:p w:rsidR="009B2CE0" w:rsidRDefault="009B2CE0" w:rsidP="009B2CE0">
      <w:r>
        <w:t>Actual Result: Payment is accepted or proceeds to confirmation despite expired date</w:t>
      </w:r>
    </w:p>
    <w:p w:rsidR="009B2CE0" w:rsidRDefault="009B2CE0" w:rsidP="009B2CE0">
      <w:r>
        <w:t>Severity: Critical</w:t>
      </w:r>
    </w:p>
    <w:p w:rsidR="009B2CE0" w:rsidRDefault="009B2CE0" w:rsidP="009B2CE0">
      <w:r>
        <w:t>Status: Open</w:t>
      </w:r>
    </w:p>
    <w:p w:rsidR="009B2CE0" w:rsidRDefault="009B2CE0" w:rsidP="009B2CE0">
      <w:pPr>
        <w:pStyle w:val="Heading1"/>
      </w:pPr>
      <w:r>
        <w:t>Defect ID: FBZ-023</w:t>
      </w:r>
    </w:p>
    <w:p w:rsidR="009B2CE0" w:rsidRDefault="009B2CE0" w:rsidP="009B2CE0">
      <w:r>
        <w:t>Related Test Case: PP_002</w:t>
      </w:r>
    </w:p>
    <w:p w:rsidR="009B2CE0" w:rsidRDefault="009B2CE0" w:rsidP="009B2CE0">
      <w:r>
        <w:t>Title/Summary: Short/incomplete card number accepted (no validation)</w:t>
      </w:r>
    </w:p>
    <w:p w:rsidR="009B2CE0" w:rsidRDefault="009B2CE0" w:rsidP="009B2CE0">
      <w:r>
        <w:t>Steps to Reproduce:</w:t>
      </w:r>
      <w:r>
        <w:br/>
        <w:t>1. Enter card number '4111' or similarly short value</w:t>
      </w:r>
      <w:r>
        <w:br/>
        <w:t>2. Submit payment</w:t>
      </w:r>
    </w:p>
    <w:p w:rsidR="009B2CE0" w:rsidRDefault="009B2CE0" w:rsidP="009B2CE0">
      <w:r>
        <w:t>Expected Result: Validation error for invalid card number length</w:t>
      </w:r>
    </w:p>
    <w:p w:rsidR="009B2CE0" w:rsidRDefault="009B2CE0" w:rsidP="009B2CE0">
      <w:r>
        <w:t>Actual Result: Form accepts and processes the input or shows misleading behavior</w:t>
      </w:r>
    </w:p>
    <w:p w:rsidR="009B2CE0" w:rsidRDefault="009B2CE0" w:rsidP="009B2CE0">
      <w:r>
        <w:t>Severity: High</w:t>
      </w:r>
    </w:p>
    <w:p w:rsidR="009B2CE0" w:rsidRDefault="009B2CE0" w:rsidP="009B2CE0">
      <w:r>
        <w:lastRenderedPageBreak/>
        <w:t>Status: Open</w:t>
      </w:r>
    </w:p>
    <w:p w:rsidR="009B2CE0" w:rsidRDefault="009B2CE0" w:rsidP="009B2CE0">
      <w:pPr>
        <w:pStyle w:val="Heading1"/>
      </w:pPr>
      <w:r>
        <w:t>Defect ID: FBZ-024</w:t>
      </w:r>
    </w:p>
    <w:p w:rsidR="009B2CE0" w:rsidRDefault="009B2CE0" w:rsidP="009B2CE0">
      <w:r>
        <w:t>Related Test Case: PP_003</w:t>
      </w:r>
    </w:p>
    <w:p w:rsidR="009B2CE0" w:rsidRDefault="009B2CE0" w:rsidP="009B2CE0">
      <w:r>
        <w:t>Title/Summary: Duplicate charge occurs if user double-clicks 'Purchase' rapidly</w:t>
      </w:r>
    </w:p>
    <w:p w:rsidR="009B2CE0" w:rsidRDefault="009B2CE0" w:rsidP="009B2CE0">
      <w:r>
        <w:t>Steps to Reproduce:</w:t>
      </w:r>
      <w:r>
        <w:br/>
        <w:t>1. Fill payment details</w:t>
      </w:r>
      <w:r>
        <w:br/>
        <w:t>2. Rapidly double-click 'Purchase'</w:t>
      </w:r>
      <w:r>
        <w:br/>
        <w:t>3. Check payment status / bank response</w:t>
      </w:r>
    </w:p>
    <w:p w:rsidR="009B2CE0" w:rsidRDefault="009B2CE0" w:rsidP="009B2CE0">
      <w:r>
        <w:t>Expected Result: Single charge only; UI should disable button after first click</w:t>
      </w:r>
    </w:p>
    <w:p w:rsidR="009B2CE0" w:rsidRDefault="009B2CE0" w:rsidP="009B2CE0">
      <w:r>
        <w:t>Actual Result: Two charges processed (simulated) or UI indicates success twice</w:t>
      </w:r>
    </w:p>
    <w:p w:rsidR="009B2CE0" w:rsidRDefault="009B2CE0" w:rsidP="009B2CE0">
      <w:r>
        <w:t>Severity: Critical</w:t>
      </w:r>
    </w:p>
    <w:p w:rsidR="009B2CE0" w:rsidRDefault="009B2CE0" w:rsidP="009B2CE0">
      <w:r>
        <w:t>Status: Open</w:t>
      </w:r>
    </w:p>
    <w:p w:rsidR="009B2CE0" w:rsidRDefault="009B2CE0" w:rsidP="009B2CE0">
      <w:pPr>
        <w:pStyle w:val="Heading1"/>
      </w:pPr>
      <w:r>
        <w:t>Defect ID: FBZ-026</w:t>
      </w:r>
    </w:p>
    <w:p w:rsidR="009B2CE0" w:rsidRDefault="009B2CE0" w:rsidP="009B2CE0">
      <w:r>
        <w:t>Related Test Case: PP_005</w:t>
      </w:r>
    </w:p>
    <w:p w:rsidR="009B2CE0" w:rsidRDefault="009B2CE0" w:rsidP="009B2CE0">
      <w:r>
        <w:t>Title/Summary: CVV field accepts non-numeric characters</w:t>
      </w:r>
    </w:p>
    <w:p w:rsidR="009B2CE0" w:rsidRDefault="009B2CE0" w:rsidP="009B2CE0">
      <w:r>
        <w:t>Steps to Reproduce:</w:t>
      </w:r>
      <w:r>
        <w:br/>
        <w:t>1. Enter 'ABC' in CVV field</w:t>
      </w:r>
      <w:r>
        <w:br/>
        <w:t>2. Submit payment</w:t>
      </w:r>
    </w:p>
    <w:p w:rsidR="009B2CE0" w:rsidRDefault="009B2CE0" w:rsidP="009B2CE0">
      <w:r>
        <w:t>Expected Result: CVV should only accept numeric input and validate length (3-4 digits)</w:t>
      </w:r>
    </w:p>
    <w:p w:rsidR="009B2CE0" w:rsidRDefault="009B2CE0" w:rsidP="009B2CE0">
      <w:r>
        <w:t>Actual Result: Non-numeric characters accepted; submission proceeds</w:t>
      </w:r>
    </w:p>
    <w:p w:rsidR="009B2CE0" w:rsidRDefault="009B2CE0" w:rsidP="009B2CE0">
      <w:r>
        <w:t>Severity: High</w:t>
      </w:r>
    </w:p>
    <w:p w:rsidR="009B2CE0" w:rsidRDefault="009B2CE0" w:rsidP="009B2CE0">
      <w:r>
        <w:t>Status: Open</w:t>
      </w:r>
    </w:p>
    <w:sectPr w:rsidR="009B2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938851">
    <w:abstractNumId w:val="8"/>
  </w:num>
  <w:num w:numId="2" w16cid:durableId="2042781537">
    <w:abstractNumId w:val="6"/>
  </w:num>
  <w:num w:numId="3" w16cid:durableId="2077244387">
    <w:abstractNumId w:val="5"/>
  </w:num>
  <w:num w:numId="4" w16cid:durableId="1829591875">
    <w:abstractNumId w:val="4"/>
  </w:num>
  <w:num w:numId="5" w16cid:durableId="927156816">
    <w:abstractNumId w:val="7"/>
  </w:num>
  <w:num w:numId="6" w16cid:durableId="1098676939">
    <w:abstractNumId w:val="3"/>
  </w:num>
  <w:num w:numId="7" w16cid:durableId="544827994">
    <w:abstractNumId w:val="2"/>
  </w:num>
  <w:num w:numId="8" w16cid:durableId="723220188">
    <w:abstractNumId w:val="1"/>
  </w:num>
  <w:num w:numId="9" w16cid:durableId="86798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DE2"/>
    <w:rsid w:val="00034616"/>
    <w:rsid w:val="0006063C"/>
    <w:rsid w:val="0015074B"/>
    <w:rsid w:val="0029639D"/>
    <w:rsid w:val="00326F90"/>
    <w:rsid w:val="005A1786"/>
    <w:rsid w:val="006563D3"/>
    <w:rsid w:val="009B2CE0"/>
    <w:rsid w:val="00A3059F"/>
    <w:rsid w:val="00AA1D8D"/>
    <w:rsid w:val="00B47730"/>
    <w:rsid w:val="00CB0664"/>
    <w:rsid w:val="00D129E5"/>
    <w:rsid w:val="00D270B7"/>
    <w:rsid w:val="00D8556F"/>
    <w:rsid w:val="00FC693F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CE8A8E"/>
  <w14:defaultImageDpi w14:val="300"/>
  <w15:docId w15:val="{D339EE16-5D42-4385-82DB-51E3A01B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basavaraj kamatar</cp:lastModifiedBy>
  <cp:revision>3</cp:revision>
  <dcterms:created xsi:type="dcterms:W3CDTF">2025-09-03T04:32:00Z</dcterms:created>
  <dcterms:modified xsi:type="dcterms:W3CDTF">2025-09-03T04:34:00Z</dcterms:modified>
  <cp:category/>
</cp:coreProperties>
</file>